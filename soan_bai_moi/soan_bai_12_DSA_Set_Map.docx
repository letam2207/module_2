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45" w:tblpY="-431"/>
        <w:tblW w:w="12010" w:type="dxa"/>
        <w:tblLook w:val="04A0" w:firstRow="1" w:lastRow="0" w:firstColumn="1" w:lastColumn="0" w:noHBand="0" w:noVBand="1"/>
      </w:tblPr>
      <w:tblGrid>
        <w:gridCol w:w="3078"/>
        <w:gridCol w:w="8932"/>
      </w:tblGrid>
      <w:tr w:rsidR="00E32440" w14:paraId="2DEBA03C" w14:textId="77777777" w:rsidTr="00E32440">
        <w:trPr>
          <w:trHeight w:val="890"/>
        </w:trPr>
        <w:tc>
          <w:tcPr>
            <w:tcW w:w="3078" w:type="dxa"/>
          </w:tcPr>
          <w:p w14:paraId="31A7D092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Set là gì?</w:t>
            </w:r>
          </w:p>
        </w:tc>
        <w:tc>
          <w:tcPr>
            <w:tcW w:w="8932" w:type="dxa"/>
          </w:tcPr>
          <w:p w14:paraId="0DF93ED1" w14:textId="7D1540DC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 xml:space="preserve">Set là một interface. Đặc điểm: không cho phép phần tử trùng lặp, </w:t>
            </w:r>
            <w:r w:rsidR="00717D80">
              <w:rPr>
                <w:sz w:val="24"/>
                <w:szCs w:val="24"/>
              </w:rPr>
              <w:t>không có tuyến tính .</w:t>
            </w:r>
          </w:p>
        </w:tc>
      </w:tr>
      <w:tr w:rsidR="00E32440" w14:paraId="0F7384FC" w14:textId="77777777" w:rsidTr="00E32440">
        <w:trPr>
          <w:trHeight w:val="1047"/>
        </w:trPr>
        <w:tc>
          <w:tcPr>
            <w:tcW w:w="3078" w:type="dxa"/>
          </w:tcPr>
          <w:p w14:paraId="436EDC23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Các class triển khai của Set?</w:t>
            </w:r>
          </w:p>
        </w:tc>
        <w:tc>
          <w:tcPr>
            <w:tcW w:w="8932" w:type="dxa"/>
          </w:tcPr>
          <w:p w14:paraId="0F00095A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- HashSet</w:t>
            </w:r>
            <w:r w:rsidRPr="00E32440">
              <w:rPr>
                <w:sz w:val="24"/>
                <w:szCs w:val="24"/>
              </w:rPr>
              <w:br/>
              <w:t>- LinkedHashSet</w:t>
            </w:r>
            <w:r w:rsidRPr="00E32440">
              <w:rPr>
                <w:sz w:val="24"/>
                <w:szCs w:val="24"/>
              </w:rPr>
              <w:br/>
              <w:t>- TreeSet</w:t>
            </w:r>
          </w:p>
        </w:tc>
      </w:tr>
      <w:tr w:rsidR="00E32440" w14:paraId="3223003F" w14:textId="77777777" w:rsidTr="00E32440">
        <w:trPr>
          <w:trHeight w:val="737"/>
        </w:trPr>
        <w:tc>
          <w:tcPr>
            <w:tcW w:w="3078" w:type="dxa"/>
          </w:tcPr>
          <w:p w14:paraId="5DC16F5E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Map là gì?</w:t>
            </w:r>
          </w:p>
        </w:tc>
        <w:tc>
          <w:tcPr>
            <w:tcW w:w="8932" w:type="dxa"/>
          </w:tcPr>
          <w:p w14:paraId="60DA4F59" w14:textId="33662ADD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Map là một interface dùng để lưu trữ các cặp key-value. Key là duy nhất, value có thể trùng lặp.</w:t>
            </w:r>
          </w:p>
        </w:tc>
      </w:tr>
      <w:tr w:rsidR="00E32440" w14:paraId="5F439A22" w14:textId="77777777" w:rsidTr="00E32440">
        <w:trPr>
          <w:trHeight w:val="1407"/>
        </w:trPr>
        <w:tc>
          <w:tcPr>
            <w:tcW w:w="3078" w:type="dxa"/>
          </w:tcPr>
          <w:p w14:paraId="03CD2E7B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Đặc điểm của Map?</w:t>
            </w:r>
          </w:p>
        </w:tc>
        <w:tc>
          <w:tcPr>
            <w:tcW w:w="8932" w:type="dxa"/>
          </w:tcPr>
          <w:p w14:paraId="717CE3FF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- Key là duy nhất</w:t>
            </w:r>
            <w:r w:rsidRPr="00E32440">
              <w:rPr>
                <w:sz w:val="24"/>
                <w:szCs w:val="24"/>
              </w:rPr>
              <w:br/>
              <w:t>- Value có thể trùng lặp</w:t>
            </w:r>
            <w:r w:rsidRPr="00E32440">
              <w:rPr>
                <w:sz w:val="24"/>
                <w:szCs w:val="24"/>
              </w:rPr>
              <w:br/>
              <w:t>- Không kế thừa Collection</w:t>
            </w:r>
            <w:r w:rsidRPr="00E32440">
              <w:rPr>
                <w:sz w:val="24"/>
                <w:szCs w:val="24"/>
              </w:rPr>
              <w:br/>
              <w:t>- Truy cập dữ liệu qua key</w:t>
            </w:r>
          </w:p>
        </w:tc>
      </w:tr>
      <w:tr w:rsidR="00E32440" w14:paraId="0B1E337A" w14:textId="77777777" w:rsidTr="00E32440">
        <w:trPr>
          <w:trHeight w:val="1142"/>
        </w:trPr>
        <w:tc>
          <w:tcPr>
            <w:tcW w:w="3078" w:type="dxa"/>
          </w:tcPr>
          <w:p w14:paraId="3F7CE4CA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Ví dụ ứng dụng của Map?</w:t>
            </w:r>
          </w:p>
        </w:tc>
        <w:tc>
          <w:tcPr>
            <w:tcW w:w="8932" w:type="dxa"/>
          </w:tcPr>
          <w:p w14:paraId="3561FC70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- Từ điển (Eng → Vie)</w:t>
            </w:r>
            <w:r w:rsidRPr="00E32440">
              <w:rPr>
                <w:sz w:val="24"/>
                <w:szCs w:val="24"/>
              </w:rPr>
              <w:br/>
              <w:t>- Đếm số lần xuất hiện của từ</w:t>
            </w:r>
            <w:r w:rsidRPr="00E32440">
              <w:rPr>
                <w:sz w:val="24"/>
                <w:szCs w:val="24"/>
              </w:rPr>
              <w:br/>
              <w:t>- Lưu thông tin tài khoản (username → password)</w:t>
            </w:r>
          </w:p>
        </w:tc>
      </w:tr>
      <w:tr w:rsidR="00E32440" w14:paraId="290F499F" w14:textId="77777777" w:rsidTr="00E32440">
        <w:trPr>
          <w:trHeight w:val="1064"/>
        </w:trPr>
        <w:tc>
          <w:tcPr>
            <w:tcW w:w="3078" w:type="dxa"/>
          </w:tcPr>
          <w:p w14:paraId="20A97A2E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Các lớp triển khai Map?</w:t>
            </w:r>
          </w:p>
        </w:tc>
        <w:tc>
          <w:tcPr>
            <w:tcW w:w="8932" w:type="dxa"/>
          </w:tcPr>
          <w:p w14:paraId="20C10CA8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- HashMap: không thứ tự, nhanh</w:t>
            </w:r>
            <w:r w:rsidRPr="00E32440">
              <w:rPr>
                <w:sz w:val="24"/>
                <w:szCs w:val="24"/>
              </w:rPr>
              <w:br/>
              <w:t>- LinkedHashMap: giữ thứ tự chèn</w:t>
            </w:r>
            <w:r w:rsidRPr="00E32440">
              <w:rPr>
                <w:sz w:val="24"/>
                <w:szCs w:val="24"/>
              </w:rPr>
              <w:br/>
              <w:t>- TreeMap: sắp xếp theo key</w:t>
            </w:r>
          </w:p>
        </w:tc>
      </w:tr>
      <w:tr w:rsidR="00E32440" w14:paraId="430FCDA0" w14:textId="77777777" w:rsidTr="00E32440">
        <w:trPr>
          <w:trHeight w:val="1187"/>
        </w:trPr>
        <w:tc>
          <w:tcPr>
            <w:tcW w:w="3078" w:type="dxa"/>
          </w:tcPr>
          <w:p w14:paraId="4A882244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So sánh giữa các class Map?</w:t>
            </w:r>
          </w:p>
        </w:tc>
        <w:tc>
          <w:tcPr>
            <w:tcW w:w="8932" w:type="dxa"/>
          </w:tcPr>
          <w:p w14:paraId="63976BCF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HashMap: nhanh, không thứ tự, cho phép 1 null key</w:t>
            </w:r>
            <w:r w:rsidRPr="00E32440">
              <w:rPr>
                <w:sz w:val="24"/>
                <w:szCs w:val="24"/>
              </w:rPr>
              <w:br/>
              <w:t>LinkedHashMap: giữ thứ tự chèn, hiệu suất trung bình</w:t>
            </w:r>
            <w:r w:rsidRPr="00E32440">
              <w:rPr>
                <w:sz w:val="24"/>
                <w:szCs w:val="24"/>
              </w:rPr>
              <w:br/>
              <w:t>TreeMap: sắp xếp key, không cho phép null key</w:t>
            </w:r>
          </w:p>
        </w:tc>
      </w:tr>
      <w:tr w:rsidR="00E32440" w14:paraId="3A32EBF9" w14:textId="77777777" w:rsidTr="00E32440">
        <w:trPr>
          <w:trHeight w:val="1064"/>
        </w:trPr>
        <w:tc>
          <w:tcPr>
            <w:tcW w:w="3078" w:type="dxa"/>
          </w:tcPr>
          <w:p w14:paraId="50503C67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Tree là gì?</w:t>
            </w:r>
          </w:p>
        </w:tc>
        <w:tc>
          <w:tcPr>
            <w:tcW w:w="8932" w:type="dxa"/>
          </w:tcPr>
          <w:p w14:paraId="312A2DFC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Cấu trúc dữ liệu phân cấp gồm các node, có node gốc và các node con, không có chu trình.</w:t>
            </w:r>
          </w:p>
        </w:tc>
      </w:tr>
      <w:tr w:rsidR="00E32440" w14:paraId="36D2D75A" w14:textId="77777777" w:rsidTr="00E32440">
        <w:trPr>
          <w:trHeight w:val="703"/>
        </w:trPr>
        <w:tc>
          <w:tcPr>
            <w:tcW w:w="3078" w:type="dxa"/>
          </w:tcPr>
          <w:p w14:paraId="4E93779D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Binary Tree là gì?</w:t>
            </w:r>
          </w:p>
        </w:tc>
        <w:tc>
          <w:tcPr>
            <w:tcW w:w="8932" w:type="dxa"/>
          </w:tcPr>
          <w:p w14:paraId="0A6098CE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Là cây nhị phân, mỗi node có tối đa 2 node con: trái và phải.</w:t>
            </w:r>
          </w:p>
        </w:tc>
      </w:tr>
      <w:tr w:rsidR="00E32440" w14:paraId="54283271" w14:textId="77777777" w:rsidTr="00E32440">
        <w:trPr>
          <w:trHeight w:val="687"/>
        </w:trPr>
        <w:tc>
          <w:tcPr>
            <w:tcW w:w="3078" w:type="dxa"/>
          </w:tcPr>
          <w:p w14:paraId="519C5A3B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Binary Search Tree là gì?</w:t>
            </w:r>
          </w:p>
        </w:tc>
        <w:tc>
          <w:tcPr>
            <w:tcW w:w="8932" w:type="dxa"/>
          </w:tcPr>
          <w:p w14:paraId="763E6EA9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Là Binary Tree có quy tắc: Node trái &lt; Gốc &lt; Node phải. Dễ tìm kiếm, thêm, xóa.</w:t>
            </w:r>
          </w:p>
        </w:tc>
      </w:tr>
      <w:tr w:rsidR="00E32440" w14:paraId="2B0138B7" w14:textId="77777777" w:rsidTr="00E32440">
        <w:trPr>
          <w:trHeight w:val="1768"/>
        </w:trPr>
        <w:tc>
          <w:tcPr>
            <w:tcW w:w="3078" w:type="dxa"/>
          </w:tcPr>
          <w:p w14:paraId="25240C5E" w14:textId="77777777" w:rsidR="00E32440" w:rsidRPr="00E32440" w:rsidRDefault="00E32440" w:rsidP="00E32440">
            <w:pPr>
              <w:rPr>
                <w:b/>
                <w:bCs/>
                <w:sz w:val="28"/>
                <w:szCs w:val="28"/>
              </w:rPr>
            </w:pPr>
            <w:r w:rsidRPr="00E32440">
              <w:rPr>
                <w:b/>
                <w:bCs/>
                <w:sz w:val="28"/>
                <w:szCs w:val="28"/>
              </w:rPr>
              <w:t>Các cách duyệt BST?</w:t>
            </w:r>
          </w:p>
        </w:tc>
        <w:tc>
          <w:tcPr>
            <w:tcW w:w="8932" w:type="dxa"/>
          </w:tcPr>
          <w:p w14:paraId="72FB3A87" w14:textId="77777777" w:rsidR="00E32440" w:rsidRPr="00E32440" w:rsidRDefault="00E32440" w:rsidP="00E32440">
            <w:pPr>
              <w:rPr>
                <w:sz w:val="24"/>
                <w:szCs w:val="24"/>
              </w:rPr>
            </w:pPr>
            <w:r w:rsidRPr="00E32440">
              <w:rPr>
                <w:sz w:val="24"/>
                <w:szCs w:val="24"/>
              </w:rPr>
              <w:t>- Inorder (Trái - Gốc - Phải): sắp xếp tăng dần</w:t>
            </w:r>
            <w:r w:rsidRPr="00E32440">
              <w:rPr>
                <w:sz w:val="24"/>
                <w:szCs w:val="24"/>
              </w:rPr>
              <w:br/>
              <w:t>- Preorder (Gốc - Trái - Phải): sao chép cây</w:t>
            </w:r>
            <w:r w:rsidRPr="00E32440">
              <w:rPr>
                <w:sz w:val="24"/>
                <w:szCs w:val="24"/>
              </w:rPr>
              <w:br/>
              <w:t>- Postorder (Trái - Phải - Gốc): xóa cây</w:t>
            </w:r>
            <w:r w:rsidRPr="00E32440">
              <w:rPr>
                <w:sz w:val="24"/>
                <w:szCs w:val="24"/>
              </w:rPr>
              <w:br/>
              <w:t>- Level-order: duyệt theo tầng, dùng Queue</w:t>
            </w:r>
          </w:p>
        </w:tc>
      </w:tr>
    </w:tbl>
    <w:p w14:paraId="4AEE5512" w14:textId="1F9B2E12" w:rsidR="00152FDD" w:rsidRDefault="00152FDD">
      <w:pPr>
        <w:pStyle w:val="Heading1"/>
      </w:pPr>
    </w:p>
    <w:p w14:paraId="6C945EFE" w14:textId="77777777" w:rsidR="00F779A8" w:rsidRDefault="00F779A8"/>
    <w:sectPr w:rsidR="00F77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086504">
    <w:abstractNumId w:val="8"/>
  </w:num>
  <w:num w:numId="2" w16cid:durableId="1066956553">
    <w:abstractNumId w:val="6"/>
  </w:num>
  <w:num w:numId="3" w16cid:durableId="1187478087">
    <w:abstractNumId w:val="5"/>
  </w:num>
  <w:num w:numId="4" w16cid:durableId="1363747636">
    <w:abstractNumId w:val="4"/>
  </w:num>
  <w:num w:numId="5" w16cid:durableId="1559366697">
    <w:abstractNumId w:val="7"/>
  </w:num>
  <w:num w:numId="6" w16cid:durableId="1537347332">
    <w:abstractNumId w:val="3"/>
  </w:num>
  <w:num w:numId="7" w16cid:durableId="1521237054">
    <w:abstractNumId w:val="2"/>
  </w:num>
  <w:num w:numId="8" w16cid:durableId="1488126695">
    <w:abstractNumId w:val="1"/>
  </w:num>
  <w:num w:numId="9" w16cid:durableId="205642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FDD"/>
    <w:rsid w:val="0029639D"/>
    <w:rsid w:val="00326F90"/>
    <w:rsid w:val="00717D80"/>
    <w:rsid w:val="00757382"/>
    <w:rsid w:val="00AA1D8D"/>
    <w:rsid w:val="00B47730"/>
    <w:rsid w:val="00CB0664"/>
    <w:rsid w:val="00E32440"/>
    <w:rsid w:val="00F77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5DF61"/>
  <w14:defaultImageDpi w14:val="300"/>
  <w15:docId w15:val="{38536FBD-53CC-4826-9218-786407EA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tâm lê</cp:lastModifiedBy>
  <cp:revision>3</cp:revision>
  <dcterms:created xsi:type="dcterms:W3CDTF">2013-12-23T23:15:00Z</dcterms:created>
  <dcterms:modified xsi:type="dcterms:W3CDTF">2025-04-22T10:21:00Z</dcterms:modified>
  <cp:category/>
</cp:coreProperties>
</file>